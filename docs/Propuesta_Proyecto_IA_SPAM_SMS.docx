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1956B" w14:textId="0293318A" w:rsidR="00C4626B" w:rsidRPr="00C4626B" w:rsidRDefault="00000000" w:rsidP="00C4626B">
      <w:pPr>
        <w:pStyle w:val="Ttulo"/>
        <w:pBdr>
          <w:bottom w:val="single" w:sz="8" w:space="7" w:color="4F81BD" w:themeColor="accent1"/>
        </w:pBdr>
        <w:rPr>
          <w:rFonts w:ascii="Algerian" w:hAnsi="Algerian"/>
          <w:color w:val="0D0D0D" w:themeColor="text1" w:themeTint="F2"/>
          <w:lang w:val="es-CO"/>
        </w:rPr>
      </w:pPr>
      <w:r w:rsidRPr="00C4626B">
        <w:rPr>
          <w:rFonts w:ascii="Algerian" w:hAnsi="Algerian"/>
          <w:color w:val="0D0D0D" w:themeColor="text1" w:themeTint="F2"/>
          <w:lang w:val="es-CO"/>
        </w:rPr>
        <w:t xml:space="preserve">Detector de SPAM </w:t>
      </w:r>
    </w:p>
    <w:p w14:paraId="229F6D92" w14:textId="77777777" w:rsidR="0013293D" w:rsidRDefault="00000000" w:rsidP="0013293D">
      <w:pPr>
        <w:spacing w:after="0"/>
        <w:rPr>
          <w:lang w:val="es-CO"/>
        </w:rPr>
      </w:pPr>
      <w:r w:rsidRPr="009167B3">
        <w:rPr>
          <w:lang w:val="es-CO"/>
        </w:rPr>
        <w:t>Desarrollo de Proyectos en IA —</w:t>
      </w:r>
      <w:r w:rsidR="00C4626B">
        <w:rPr>
          <w:lang w:val="es-CO"/>
        </w:rPr>
        <w:t>Universidad Autónoma de Occidente</w:t>
      </w:r>
    </w:p>
    <w:p w14:paraId="72F07945" w14:textId="41883D2B" w:rsidR="0013293D" w:rsidRDefault="00000000" w:rsidP="0013293D">
      <w:pPr>
        <w:spacing w:after="0"/>
        <w:rPr>
          <w:lang w:val="es-CO"/>
        </w:rPr>
      </w:pPr>
      <w:r w:rsidRPr="009167B3">
        <w:rPr>
          <w:lang w:val="es-CO"/>
        </w:rPr>
        <w:br/>
      </w:r>
      <w:r w:rsidR="0013293D">
        <w:rPr>
          <w:lang w:val="es-CO"/>
        </w:rPr>
        <w:t>Diego Salcedo Valencia</w:t>
      </w:r>
    </w:p>
    <w:p w14:paraId="3CBD065E" w14:textId="77777777" w:rsidR="0013293D" w:rsidRDefault="0013293D" w:rsidP="0013293D">
      <w:pPr>
        <w:spacing w:after="0"/>
        <w:rPr>
          <w:lang w:val="es-CO"/>
        </w:rPr>
      </w:pPr>
      <w:r>
        <w:rPr>
          <w:lang w:val="es-CO"/>
        </w:rPr>
        <w:t>Oscar Arcos Zambrano</w:t>
      </w:r>
    </w:p>
    <w:p w14:paraId="66F8B2B6" w14:textId="0A16C588" w:rsidR="000125E6" w:rsidRPr="009167B3" w:rsidRDefault="0013293D" w:rsidP="0013293D">
      <w:pPr>
        <w:spacing w:after="0" w:line="240" w:lineRule="auto"/>
        <w:rPr>
          <w:lang w:val="es-CO"/>
        </w:rPr>
      </w:pPr>
      <w:r>
        <w:rPr>
          <w:lang w:val="es-CO"/>
        </w:rPr>
        <w:t>Nicolas Rubio Aponte</w:t>
      </w:r>
      <w:r w:rsidR="00000000" w:rsidRPr="009167B3">
        <w:rPr>
          <w:lang w:val="es-CO"/>
        </w:rPr>
        <w:br/>
      </w:r>
    </w:p>
    <w:p w14:paraId="6DECE6E0" w14:textId="77777777" w:rsidR="000125E6" w:rsidRPr="0013293D" w:rsidRDefault="00000000">
      <w:pPr>
        <w:pStyle w:val="Ttulo1"/>
        <w:rPr>
          <w:color w:val="0D0D0D" w:themeColor="text1" w:themeTint="F2"/>
          <w:lang w:val="es-CO"/>
        </w:rPr>
      </w:pPr>
      <w:r w:rsidRPr="0013293D">
        <w:rPr>
          <w:color w:val="0D0D0D" w:themeColor="text1" w:themeTint="F2"/>
          <w:lang w:val="es-CO"/>
        </w:rPr>
        <w:t>Tabla de contenido</w:t>
      </w:r>
    </w:p>
    <w:p w14:paraId="34621BC2" w14:textId="6A51AEC8" w:rsidR="000125E6" w:rsidRDefault="00000000">
      <w:pPr>
        <w:pStyle w:val="Listaconnmeros"/>
      </w:pPr>
      <w:proofErr w:type="spellStart"/>
      <w:r>
        <w:t>Contexto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32CFA909" w14:textId="68933C80" w:rsidR="000125E6" w:rsidRDefault="00000000">
      <w:pPr>
        <w:pStyle w:val="Listaconnmeros"/>
      </w:pPr>
      <w:proofErr w:type="spellStart"/>
      <w:r>
        <w:t>Objetivos</w:t>
      </w:r>
      <w:proofErr w:type="spellEnd"/>
      <w:r>
        <w:t xml:space="preserve"> y </w:t>
      </w:r>
      <w:proofErr w:type="spellStart"/>
      <w:r>
        <w:t>alcance</w:t>
      </w:r>
      <w:proofErr w:type="spellEnd"/>
    </w:p>
    <w:p w14:paraId="639483A7" w14:textId="7BF3D591" w:rsidR="000125E6" w:rsidRPr="009167B3" w:rsidRDefault="00000000">
      <w:pPr>
        <w:pStyle w:val="Listaconnmeros"/>
        <w:rPr>
          <w:lang w:val="es-CO"/>
        </w:rPr>
      </w:pPr>
      <w:r w:rsidRPr="009167B3">
        <w:rPr>
          <w:lang w:val="es-CO"/>
        </w:rPr>
        <w:t>Cronograma, ruta crítica e hitos</w:t>
      </w:r>
    </w:p>
    <w:p w14:paraId="538B7F26" w14:textId="0C867A37" w:rsidR="000125E6" w:rsidRDefault="00000000">
      <w:pPr>
        <w:pStyle w:val="Listaconnmeros"/>
      </w:pPr>
      <w:proofErr w:type="spellStart"/>
      <w:r>
        <w:t>Tablero</w:t>
      </w:r>
      <w:proofErr w:type="spellEnd"/>
      <w:r>
        <w:t xml:space="preserve"> Kanban (GitHub Projects) y tickets sugeridos</w:t>
      </w:r>
    </w:p>
    <w:p w14:paraId="2999BAB5" w14:textId="04ECE409" w:rsidR="000125E6" w:rsidRPr="009167B3" w:rsidRDefault="00000000">
      <w:pPr>
        <w:pStyle w:val="Listaconnmeros"/>
        <w:rPr>
          <w:lang w:val="es-CO"/>
        </w:rPr>
      </w:pPr>
      <w:r w:rsidRPr="009167B3">
        <w:rPr>
          <w:lang w:val="es-CO"/>
        </w:rPr>
        <w:t>Marco de investigación (modelos considerados)</w:t>
      </w:r>
    </w:p>
    <w:p w14:paraId="099C8CCC" w14:textId="46071AF9" w:rsidR="000125E6" w:rsidRDefault="00000000">
      <w:pPr>
        <w:pStyle w:val="Listaconnmeros"/>
      </w:pPr>
      <w:r>
        <w:t xml:space="preserve">Datasets a </w:t>
      </w:r>
      <w:proofErr w:type="spellStart"/>
      <w:r>
        <w:t>utilizar</w:t>
      </w:r>
      <w:proofErr w:type="spellEnd"/>
    </w:p>
    <w:p w14:paraId="55D215D2" w14:textId="06E0B5AE" w:rsidR="000125E6" w:rsidRDefault="00000000">
      <w:pPr>
        <w:pStyle w:val="Listaconnmeros"/>
      </w:pPr>
      <w:proofErr w:type="spellStart"/>
      <w:r>
        <w:t>Técnicas</w:t>
      </w:r>
      <w:proofErr w:type="spellEnd"/>
      <w:r>
        <w:t xml:space="preserve">, frameworks y </w:t>
      </w:r>
      <w:proofErr w:type="spellStart"/>
      <w:r>
        <w:t>librerías</w:t>
      </w:r>
      <w:proofErr w:type="spellEnd"/>
    </w:p>
    <w:p w14:paraId="779BFD77" w14:textId="19402D86" w:rsidR="000125E6" w:rsidRPr="009167B3" w:rsidRDefault="00000000">
      <w:pPr>
        <w:pStyle w:val="Listaconnmeros"/>
        <w:rPr>
          <w:lang w:val="es-CO"/>
        </w:rPr>
      </w:pPr>
      <w:r w:rsidRPr="009167B3">
        <w:rPr>
          <w:lang w:val="es-CO"/>
        </w:rPr>
        <w:t>Requisitos y restricciones de software</w:t>
      </w:r>
    </w:p>
    <w:p w14:paraId="3657B8D0" w14:textId="016AD33F" w:rsidR="000125E6" w:rsidRDefault="00000000">
      <w:pPr>
        <w:pStyle w:val="Listaconnmeros"/>
      </w:pPr>
      <w:proofErr w:type="spellStart"/>
      <w:r>
        <w:t>Entregables</w:t>
      </w:r>
      <w:proofErr w:type="spellEnd"/>
    </w:p>
    <w:p w14:paraId="5E59E3B2" w14:textId="2334D667" w:rsidR="000125E6" w:rsidRDefault="00000000">
      <w:pPr>
        <w:pStyle w:val="Listaconnmeros"/>
      </w:pPr>
      <w:proofErr w:type="spellStart"/>
      <w:r>
        <w:t>Riesgos</w:t>
      </w:r>
      <w:proofErr w:type="spellEnd"/>
      <w:r w:rsidR="00844102">
        <w:t xml:space="preserve"> </w:t>
      </w:r>
      <w:r>
        <w:t xml:space="preserve">y </w:t>
      </w:r>
      <w:proofErr w:type="spellStart"/>
      <w:r>
        <w:t>mitigación</w:t>
      </w:r>
      <w:proofErr w:type="spellEnd"/>
    </w:p>
    <w:p w14:paraId="3980FF3A" w14:textId="04A962DB" w:rsidR="000125E6" w:rsidRDefault="00000000">
      <w:pPr>
        <w:pStyle w:val="Listaconnmeros"/>
      </w:pPr>
      <w:proofErr w:type="spellStart"/>
      <w:r>
        <w:t>Referencias</w:t>
      </w:r>
      <w:proofErr w:type="spellEnd"/>
    </w:p>
    <w:p w14:paraId="24CC2C90" w14:textId="77777777" w:rsidR="000125E6" w:rsidRPr="0013293D" w:rsidRDefault="00000000">
      <w:pPr>
        <w:pStyle w:val="Ttulo1"/>
        <w:rPr>
          <w:color w:val="0D0D0D" w:themeColor="text1" w:themeTint="F2"/>
        </w:rPr>
      </w:pPr>
      <w:r w:rsidRPr="0013293D">
        <w:rPr>
          <w:color w:val="0D0D0D" w:themeColor="text1" w:themeTint="F2"/>
        </w:rPr>
        <w:t>1. Contexto del proyecto</w:t>
      </w:r>
    </w:p>
    <w:p w14:paraId="47D657A5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Construiremos un sistema de detección de SPAM en mensajes SMS. El sistema clasificará cada SMS como SPAM o </w:t>
      </w:r>
      <w:proofErr w:type="spellStart"/>
      <w:r w:rsidRPr="009167B3">
        <w:rPr>
          <w:lang w:val="es-CO"/>
        </w:rPr>
        <w:t>HAM</w:t>
      </w:r>
      <w:proofErr w:type="spellEnd"/>
      <w:r w:rsidRPr="009167B3">
        <w:rPr>
          <w:lang w:val="es-CO"/>
        </w:rPr>
        <w:t xml:space="preserve"> (no spam). Emplearemos un enfoque comparativo entre un </w:t>
      </w:r>
      <w:proofErr w:type="spellStart"/>
      <w:r w:rsidRPr="009167B3">
        <w:rPr>
          <w:lang w:val="es-CO"/>
        </w:rPr>
        <w:t>baseline</w:t>
      </w:r>
      <w:proofErr w:type="spellEnd"/>
      <w:r w:rsidRPr="009167B3">
        <w:rPr>
          <w:lang w:val="es-CO"/>
        </w:rPr>
        <w:t xml:space="preserve"> clásico (</w:t>
      </w:r>
      <w:proofErr w:type="spellStart"/>
      <w:r w:rsidRPr="009167B3">
        <w:rPr>
          <w:lang w:val="es-CO"/>
        </w:rPr>
        <w:t>TF‑IDF</w:t>
      </w:r>
      <w:proofErr w:type="spellEnd"/>
      <w:r w:rsidRPr="009167B3">
        <w:rPr>
          <w:lang w:val="es-CO"/>
        </w:rPr>
        <w:t xml:space="preserve"> + Regresión Logística) y un modelo </w:t>
      </w:r>
      <w:proofErr w:type="spellStart"/>
      <w:r w:rsidRPr="009167B3">
        <w:rPr>
          <w:lang w:val="es-CO"/>
        </w:rPr>
        <w:t>Transformer</w:t>
      </w:r>
      <w:proofErr w:type="spellEnd"/>
      <w:r w:rsidRPr="009167B3">
        <w:rPr>
          <w:lang w:val="es-CO"/>
        </w:rPr>
        <w:t xml:space="preserve"> ligero (</w:t>
      </w:r>
      <w:proofErr w:type="spellStart"/>
      <w:r w:rsidRPr="009167B3">
        <w:rPr>
          <w:lang w:val="es-CO"/>
        </w:rPr>
        <w:t>DistilBERT</w:t>
      </w:r>
      <w:proofErr w:type="spellEnd"/>
      <w:r w:rsidRPr="009167B3">
        <w:rPr>
          <w:lang w:val="es-CO"/>
        </w:rPr>
        <w:t>) afinado para clasificación binaria.</w:t>
      </w:r>
    </w:p>
    <w:p w14:paraId="04ED2BCA" w14:textId="22253FA3" w:rsidR="000125E6" w:rsidRPr="009167B3" w:rsidRDefault="00000000" w:rsidP="00844102">
      <w:pPr>
        <w:spacing w:after="0"/>
        <w:rPr>
          <w:lang w:val="es-CO"/>
        </w:rPr>
      </w:pPr>
      <w:proofErr w:type="spellStart"/>
      <w:r>
        <w:t>Modelo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(Hugging Face): distilbert-base-uncased</w:t>
      </w:r>
      <w:r>
        <w:br/>
        <w:t>Enlace: https://huggingface.co/distilbert-base-uncased</w:t>
      </w:r>
      <w:r>
        <w:br/>
      </w:r>
    </w:p>
    <w:p w14:paraId="19B58581" w14:textId="1265FEB4" w:rsidR="000125E6" w:rsidRPr="009167B3" w:rsidRDefault="00000000" w:rsidP="00844102">
      <w:pPr>
        <w:spacing w:after="0"/>
        <w:rPr>
          <w:lang w:val="es-CO"/>
        </w:rPr>
      </w:pPr>
      <w:r w:rsidRPr="00844102">
        <w:rPr>
          <w:u w:val="single"/>
          <w:lang w:val="es-CO"/>
        </w:rPr>
        <w:t>Qué hace el modelo</w:t>
      </w:r>
      <w:r w:rsidRPr="009167B3">
        <w:rPr>
          <w:lang w:val="es-CO"/>
        </w:rPr>
        <w:t xml:space="preserve">: </w:t>
      </w:r>
      <w:r w:rsidR="00844102">
        <w:rPr>
          <w:lang w:val="es-CO"/>
        </w:rPr>
        <w:t>R</w:t>
      </w:r>
      <w:r w:rsidRPr="009167B3">
        <w:rPr>
          <w:lang w:val="es-CO"/>
        </w:rPr>
        <w:t>ecibe un texto y devuelve una probabilidad por clase; se usará con una capa de clasificación y entrenamiento supervisado sobre el conjunto de entrenamiento.</w:t>
      </w:r>
    </w:p>
    <w:p w14:paraId="63CF6447" w14:textId="77777777" w:rsidR="000125E6" w:rsidRPr="0013293D" w:rsidRDefault="00000000">
      <w:pPr>
        <w:pStyle w:val="Ttulo1"/>
        <w:rPr>
          <w:color w:val="0D0D0D" w:themeColor="text1" w:themeTint="F2"/>
          <w:lang w:val="es-CO"/>
        </w:rPr>
      </w:pPr>
      <w:r w:rsidRPr="0013293D">
        <w:rPr>
          <w:color w:val="0D0D0D" w:themeColor="text1" w:themeTint="F2"/>
          <w:lang w:val="es-CO"/>
        </w:rPr>
        <w:t>2. Objetivos y alcance</w:t>
      </w:r>
    </w:p>
    <w:p w14:paraId="2646DD66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>Objetivo general:</w:t>
      </w:r>
    </w:p>
    <w:p w14:paraId="07A85139" w14:textId="77777777" w:rsidR="000125E6" w:rsidRPr="009167B3" w:rsidRDefault="00000000">
      <w:pPr>
        <w:pStyle w:val="Listaconvietas"/>
        <w:rPr>
          <w:lang w:val="es-CO"/>
        </w:rPr>
      </w:pPr>
      <w:r w:rsidRPr="009167B3">
        <w:rPr>
          <w:lang w:val="es-CO"/>
        </w:rPr>
        <w:t>Diseñar, entrenar/evaluar y desplegar un detector de SPAM en SMS con interfaz web y empaquetado en contenedor.</w:t>
      </w:r>
    </w:p>
    <w:p w14:paraId="5F40AFE7" w14:textId="77777777" w:rsidR="000125E6" w:rsidRPr="00844102" w:rsidRDefault="00000000" w:rsidP="00844102">
      <w:pPr>
        <w:rPr>
          <w:lang w:val="es-CO"/>
        </w:rPr>
      </w:pPr>
      <w:proofErr w:type="spellStart"/>
      <w:r w:rsidRPr="00844102">
        <w:rPr>
          <w:lang w:val="es-CO"/>
        </w:rPr>
        <w:lastRenderedPageBreak/>
        <w:t>Objetivos</w:t>
      </w:r>
      <w:proofErr w:type="spellEnd"/>
      <w:r w:rsidRPr="00844102">
        <w:rPr>
          <w:lang w:val="es-CO"/>
        </w:rPr>
        <w:t xml:space="preserve"> </w:t>
      </w:r>
      <w:proofErr w:type="spellStart"/>
      <w:r w:rsidRPr="00844102">
        <w:rPr>
          <w:lang w:val="es-CO"/>
        </w:rPr>
        <w:t>específicos</w:t>
      </w:r>
      <w:proofErr w:type="spellEnd"/>
      <w:r w:rsidRPr="00844102">
        <w:rPr>
          <w:lang w:val="es-CO"/>
        </w:rPr>
        <w:t>:</w:t>
      </w:r>
    </w:p>
    <w:p w14:paraId="4FA91399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Implementar un </w:t>
      </w:r>
      <w:proofErr w:type="spellStart"/>
      <w:r w:rsidRPr="009167B3">
        <w:rPr>
          <w:lang w:val="es-CO"/>
        </w:rPr>
        <w:t>baseline</w:t>
      </w:r>
      <w:proofErr w:type="spellEnd"/>
      <w:r w:rsidRPr="009167B3">
        <w:rPr>
          <w:lang w:val="es-CO"/>
        </w:rPr>
        <w:t xml:space="preserve"> (</w:t>
      </w:r>
      <w:proofErr w:type="spellStart"/>
      <w:r w:rsidRPr="009167B3">
        <w:rPr>
          <w:lang w:val="es-CO"/>
        </w:rPr>
        <w:t>TF‑IDF</w:t>
      </w:r>
      <w:proofErr w:type="spellEnd"/>
      <w:r w:rsidRPr="009167B3">
        <w:rPr>
          <w:lang w:val="es-CO"/>
        </w:rPr>
        <w:t xml:space="preserve"> + Regresión Logística) y persistirlo como .</w:t>
      </w:r>
      <w:proofErr w:type="spellStart"/>
      <w:r w:rsidRPr="009167B3">
        <w:rPr>
          <w:lang w:val="es-CO"/>
        </w:rPr>
        <w:t>pkl</w:t>
      </w:r>
      <w:proofErr w:type="spellEnd"/>
      <w:r w:rsidRPr="009167B3">
        <w:rPr>
          <w:lang w:val="es-CO"/>
        </w:rPr>
        <w:t>.</w:t>
      </w:r>
    </w:p>
    <w:p w14:paraId="2461B6E4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Afinar </w:t>
      </w:r>
      <w:proofErr w:type="spellStart"/>
      <w:r w:rsidRPr="009167B3">
        <w:rPr>
          <w:lang w:val="es-CO"/>
        </w:rPr>
        <w:t>DistilBERT</w:t>
      </w:r>
      <w:proofErr w:type="spellEnd"/>
      <w:r w:rsidRPr="009167B3">
        <w:rPr>
          <w:lang w:val="es-CO"/>
        </w:rPr>
        <w:t xml:space="preserve"> para la tarea y comparar vs </w:t>
      </w:r>
      <w:proofErr w:type="spellStart"/>
      <w:r w:rsidRPr="009167B3">
        <w:rPr>
          <w:lang w:val="es-CO"/>
        </w:rPr>
        <w:t>baseline</w:t>
      </w:r>
      <w:proofErr w:type="spellEnd"/>
      <w:r w:rsidRPr="009167B3">
        <w:rPr>
          <w:lang w:val="es-CO"/>
        </w:rPr>
        <w:t>.</w:t>
      </w:r>
    </w:p>
    <w:p w14:paraId="53B2084B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Desarrollar una app en </w:t>
      </w:r>
      <w:proofErr w:type="spellStart"/>
      <w:r w:rsidRPr="009167B3">
        <w:rPr>
          <w:lang w:val="es-CO"/>
        </w:rPr>
        <w:t>Streamlit</w:t>
      </w:r>
      <w:proofErr w:type="spellEnd"/>
      <w:r w:rsidRPr="009167B3">
        <w:rPr>
          <w:lang w:val="es-CO"/>
        </w:rPr>
        <w:t xml:space="preserve"> para inferencia en tiempo real.</w:t>
      </w:r>
    </w:p>
    <w:p w14:paraId="6FF4F950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</w:t>
      </w:r>
      <w:proofErr w:type="spellStart"/>
      <w:r w:rsidRPr="009167B3">
        <w:rPr>
          <w:lang w:val="es-CO"/>
        </w:rPr>
        <w:t>Dockerizar</w:t>
      </w:r>
      <w:proofErr w:type="spellEnd"/>
      <w:r w:rsidRPr="009167B3">
        <w:rPr>
          <w:lang w:val="es-CO"/>
        </w:rPr>
        <w:t xml:space="preserve"> la solución y documentar ejecución.</w:t>
      </w:r>
    </w:p>
    <w:p w14:paraId="240D6AA0" w14:textId="25B2B4BE" w:rsidR="000125E6" w:rsidRPr="009167B3" w:rsidRDefault="00000000">
      <w:pPr>
        <w:rPr>
          <w:lang w:val="es-CO"/>
        </w:rPr>
      </w:pPr>
      <w:r w:rsidRPr="009167B3">
        <w:rPr>
          <w:lang w:val="es-CO"/>
        </w:rPr>
        <w:t>• Lograr F1 ≥ 0.95 en el conjunto de prueba</w:t>
      </w:r>
      <w:r w:rsidR="00844102">
        <w:rPr>
          <w:lang w:val="es-CO"/>
        </w:rPr>
        <w:t>.</w:t>
      </w:r>
    </w:p>
    <w:p w14:paraId="31C039A4" w14:textId="77777777" w:rsidR="000125E6" w:rsidRDefault="00000000">
      <w:pPr>
        <w:pStyle w:val="Listaconvietas"/>
      </w:pPr>
      <w:proofErr w:type="spellStart"/>
      <w:r>
        <w:t>Alcance</w:t>
      </w:r>
      <w:proofErr w:type="spellEnd"/>
      <w:r>
        <w:t xml:space="preserve"> (in‑scope):</w:t>
      </w:r>
    </w:p>
    <w:p w14:paraId="3670274A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Entrenamiento/evaluación con SMS Spam </w:t>
      </w:r>
      <w:proofErr w:type="spellStart"/>
      <w:r w:rsidRPr="009167B3">
        <w:rPr>
          <w:lang w:val="es-CO"/>
        </w:rPr>
        <w:t>Collection</w:t>
      </w:r>
      <w:proofErr w:type="spellEnd"/>
      <w:r w:rsidRPr="009167B3">
        <w:rPr>
          <w:lang w:val="es-CO"/>
        </w:rPr>
        <w:t xml:space="preserve"> (UCI).</w:t>
      </w:r>
    </w:p>
    <w:p w14:paraId="07A00C24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Comparación </w:t>
      </w:r>
      <w:proofErr w:type="spellStart"/>
      <w:r w:rsidRPr="009167B3">
        <w:rPr>
          <w:lang w:val="es-CO"/>
        </w:rPr>
        <w:t>baseline</w:t>
      </w:r>
      <w:proofErr w:type="spellEnd"/>
      <w:r w:rsidRPr="009167B3">
        <w:rPr>
          <w:lang w:val="es-CO"/>
        </w:rPr>
        <w:t xml:space="preserve"> vs </w:t>
      </w:r>
      <w:proofErr w:type="spellStart"/>
      <w:r w:rsidRPr="009167B3">
        <w:rPr>
          <w:lang w:val="es-CO"/>
        </w:rPr>
        <w:t>DistilBERT</w:t>
      </w:r>
      <w:proofErr w:type="spellEnd"/>
      <w:r w:rsidRPr="009167B3">
        <w:rPr>
          <w:lang w:val="es-CO"/>
        </w:rPr>
        <w:t xml:space="preserve"> y selección del mejor.</w:t>
      </w:r>
    </w:p>
    <w:p w14:paraId="21FE74C8" w14:textId="77777777" w:rsidR="000125E6" w:rsidRDefault="00000000">
      <w:r>
        <w:t>• Demo web (</w:t>
      </w:r>
      <w:proofErr w:type="spellStart"/>
      <w:r>
        <w:t>Streamlit</w:t>
      </w:r>
      <w:proofErr w:type="spellEnd"/>
      <w:r>
        <w:t>) + contenedor Docker.</w:t>
      </w:r>
    </w:p>
    <w:p w14:paraId="39D2DCDF" w14:textId="77777777" w:rsidR="000125E6" w:rsidRDefault="00000000">
      <w:pPr>
        <w:pStyle w:val="Listaconvietas"/>
      </w:pPr>
      <w:r>
        <w:t>Fuera de alcance (out‑of‑scope):</w:t>
      </w:r>
    </w:p>
    <w:p w14:paraId="69702409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Detección de phishing en </w:t>
      </w:r>
      <w:proofErr w:type="spellStart"/>
      <w:r w:rsidRPr="009167B3">
        <w:rPr>
          <w:lang w:val="es-CO"/>
        </w:rPr>
        <w:t>URLs</w:t>
      </w:r>
      <w:proofErr w:type="spellEnd"/>
      <w:r w:rsidRPr="009167B3">
        <w:rPr>
          <w:lang w:val="es-CO"/>
        </w:rPr>
        <w:t xml:space="preserve"> o adjuntos.</w:t>
      </w:r>
    </w:p>
    <w:p w14:paraId="0E2362FC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>• Entrenamiento multimodal o despliegue en móvil.</w:t>
      </w:r>
    </w:p>
    <w:p w14:paraId="7E991EBB" w14:textId="77777777" w:rsidR="000125E6" w:rsidRDefault="00000000">
      <w:pPr>
        <w:pStyle w:val="Ttulo1"/>
        <w:rPr>
          <w:lang w:val="es-CO"/>
        </w:rPr>
      </w:pPr>
      <w:r w:rsidRPr="0013293D">
        <w:rPr>
          <w:color w:val="0D0D0D" w:themeColor="text1" w:themeTint="F2"/>
          <w:lang w:val="es-CO"/>
        </w:rPr>
        <w:t>3. Cronograma, ruta crítica e hitos</w:t>
      </w:r>
    </w:p>
    <w:p w14:paraId="08DED944" w14:textId="77777777" w:rsidR="009167B3" w:rsidRPr="009167B3" w:rsidRDefault="009167B3" w:rsidP="009167B3">
      <w:pPr>
        <w:spacing w:after="0"/>
        <w:rPr>
          <w:lang w:val="es-CO"/>
        </w:rPr>
      </w:pPr>
    </w:p>
    <w:p w14:paraId="533CED2F" w14:textId="45945E2C" w:rsidR="000125E6" w:rsidRPr="009167B3" w:rsidRDefault="00000000" w:rsidP="009167B3">
      <w:pPr>
        <w:spacing w:after="0"/>
        <w:rPr>
          <w:lang w:val="es-CO"/>
        </w:rPr>
      </w:pPr>
      <w:r w:rsidRPr="009167B3">
        <w:rPr>
          <w:b/>
          <w:bCs/>
          <w:lang w:val="es-CO"/>
        </w:rPr>
        <w:t>Fecha de inicio planificada</w:t>
      </w:r>
      <w:r w:rsidRPr="009167B3">
        <w:rPr>
          <w:lang w:val="es-CO"/>
        </w:rPr>
        <w:t>: 2025-09-</w:t>
      </w:r>
      <w:r w:rsidR="009167B3">
        <w:rPr>
          <w:lang w:val="es-CO"/>
        </w:rPr>
        <w:t>08</w:t>
      </w:r>
    </w:p>
    <w:p w14:paraId="63640AA6" w14:textId="77777777" w:rsidR="000125E6" w:rsidRPr="009167B3" w:rsidRDefault="00000000" w:rsidP="009167B3">
      <w:pPr>
        <w:spacing w:after="0"/>
        <w:rPr>
          <w:lang w:val="es-CO"/>
        </w:rPr>
      </w:pPr>
      <w:r w:rsidRPr="009167B3">
        <w:rPr>
          <w:b/>
          <w:bCs/>
          <w:lang w:val="es-CO"/>
        </w:rPr>
        <w:t>Duración total estimada</w:t>
      </w:r>
      <w:r w:rsidRPr="009167B3">
        <w:rPr>
          <w:lang w:val="es-CO"/>
        </w:rPr>
        <w:t>: 15 días (calendario).</w:t>
      </w:r>
    </w:p>
    <w:p w14:paraId="0FF975B3" w14:textId="588662A0" w:rsidR="000125E6" w:rsidRPr="009167B3" w:rsidRDefault="00000000" w:rsidP="009167B3">
      <w:pPr>
        <w:spacing w:after="0"/>
        <w:rPr>
          <w:lang w:val="es-CO"/>
        </w:rPr>
      </w:pPr>
      <w:r w:rsidRPr="009167B3">
        <w:rPr>
          <w:b/>
          <w:bCs/>
          <w:lang w:val="es-CO"/>
        </w:rPr>
        <w:t>Ruta crítica</w:t>
      </w:r>
      <w:r w:rsidRPr="009167B3">
        <w:rPr>
          <w:lang w:val="es-CO"/>
        </w:rPr>
        <w:t>: A, B, C, D, E, F, G, H, I, J, K, L, M</w:t>
      </w:r>
    </w:p>
    <w:p w14:paraId="4CE697B2" w14:textId="227670A7" w:rsidR="009167B3" w:rsidRDefault="009167B3">
      <w:r w:rsidRPr="009167B3">
        <w:lastRenderedPageBreak/>
        <w:drawing>
          <wp:inline distT="0" distB="0" distL="0" distR="0" wp14:anchorId="34CC8665" wp14:editId="5B241F0A">
            <wp:extent cx="5484633" cy="3110845"/>
            <wp:effectExtent l="0" t="0" r="1905" b="0"/>
            <wp:docPr id="250431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31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910" cy="3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0C27" w14:textId="2B09D804" w:rsidR="000125E6" w:rsidRDefault="00000000">
      <w:proofErr w:type="spellStart"/>
      <w:r>
        <w:t>Hitos</w:t>
      </w:r>
      <w:proofErr w:type="spellEnd"/>
      <w:r>
        <w:t>:</w:t>
      </w:r>
    </w:p>
    <w:p w14:paraId="1AFB2829" w14:textId="658B018B" w:rsidR="000125E6" w:rsidRPr="009167B3" w:rsidRDefault="00000000">
      <w:pPr>
        <w:pStyle w:val="Listaconvietas"/>
        <w:rPr>
          <w:lang w:val="es-CO"/>
        </w:rPr>
      </w:pPr>
      <w:proofErr w:type="spellStart"/>
      <w:r w:rsidRPr="009167B3">
        <w:rPr>
          <w:lang w:val="es-CO"/>
        </w:rPr>
        <w:t>Baseline</w:t>
      </w:r>
      <w:proofErr w:type="spellEnd"/>
      <w:r w:rsidRPr="009167B3">
        <w:rPr>
          <w:lang w:val="es-CO"/>
        </w:rPr>
        <w:t xml:space="preserve"> entrenado y evaluado</w:t>
      </w:r>
      <w:r w:rsidR="00844102">
        <w:rPr>
          <w:lang w:val="es-CO"/>
        </w:rPr>
        <w:t>.</w:t>
      </w:r>
    </w:p>
    <w:p w14:paraId="30406744" w14:textId="470352C4" w:rsidR="000125E6" w:rsidRPr="009167B3" w:rsidRDefault="00000000">
      <w:pPr>
        <w:pStyle w:val="Listaconvietas"/>
        <w:rPr>
          <w:lang w:val="es-CO"/>
        </w:rPr>
      </w:pPr>
      <w:proofErr w:type="spellStart"/>
      <w:r w:rsidRPr="009167B3">
        <w:rPr>
          <w:lang w:val="es-CO"/>
        </w:rPr>
        <w:t>DistilBERT</w:t>
      </w:r>
      <w:proofErr w:type="spellEnd"/>
      <w:r w:rsidRPr="009167B3">
        <w:rPr>
          <w:lang w:val="es-CO"/>
        </w:rPr>
        <w:t xml:space="preserve"> ajustado</w:t>
      </w:r>
      <w:r w:rsidR="00844102">
        <w:rPr>
          <w:lang w:val="es-CO"/>
        </w:rPr>
        <w:t>.</w:t>
      </w:r>
    </w:p>
    <w:p w14:paraId="31C66249" w14:textId="322816E6" w:rsidR="000125E6" w:rsidRPr="009167B3" w:rsidRDefault="00000000">
      <w:pPr>
        <w:pStyle w:val="Listaconvietas"/>
        <w:rPr>
          <w:lang w:val="es-CO"/>
        </w:rPr>
      </w:pPr>
      <w:r w:rsidRPr="009167B3">
        <w:rPr>
          <w:lang w:val="es-CO"/>
        </w:rPr>
        <w:t>Modelo final seleccionado</w:t>
      </w:r>
      <w:r w:rsidR="00844102">
        <w:rPr>
          <w:lang w:val="es-CO"/>
        </w:rPr>
        <w:t>.</w:t>
      </w:r>
    </w:p>
    <w:p w14:paraId="22B56868" w14:textId="20C71142" w:rsidR="000125E6" w:rsidRDefault="00000000">
      <w:pPr>
        <w:pStyle w:val="Listaconvietas"/>
      </w:pPr>
      <w:r>
        <w:t xml:space="preserve">App </w:t>
      </w:r>
      <w:proofErr w:type="spellStart"/>
      <w:r>
        <w:t>Streamlit</w:t>
      </w:r>
      <w:proofErr w:type="spellEnd"/>
      <w:r>
        <w:t xml:space="preserve"> </w:t>
      </w:r>
      <w:proofErr w:type="spellStart"/>
      <w:r w:rsidR="00844102">
        <w:t>funcional</w:t>
      </w:r>
      <w:proofErr w:type="spellEnd"/>
      <w:r w:rsidR="00844102">
        <w:t>.</w:t>
      </w:r>
    </w:p>
    <w:p w14:paraId="2473281D" w14:textId="72EEF23B" w:rsidR="000125E6" w:rsidRPr="009167B3" w:rsidRDefault="00000000">
      <w:pPr>
        <w:pStyle w:val="Listaconvietas"/>
        <w:rPr>
          <w:lang w:val="es-CO"/>
        </w:rPr>
      </w:pPr>
      <w:r w:rsidRPr="009167B3">
        <w:rPr>
          <w:lang w:val="es-CO"/>
        </w:rPr>
        <w:t>Imagen Docker validada</w:t>
      </w:r>
      <w:r w:rsidR="00844102">
        <w:rPr>
          <w:lang w:val="es-CO"/>
        </w:rPr>
        <w:t>.</w:t>
      </w:r>
    </w:p>
    <w:p w14:paraId="70D69B34" w14:textId="4D312F43" w:rsidR="000125E6" w:rsidRPr="009167B3" w:rsidRDefault="00000000">
      <w:pPr>
        <w:pStyle w:val="Listaconvietas"/>
        <w:rPr>
          <w:lang w:val="es-CO"/>
        </w:rPr>
      </w:pPr>
      <w:r w:rsidRPr="009167B3">
        <w:rPr>
          <w:lang w:val="es-CO"/>
        </w:rPr>
        <w:t>Documentación completa</w:t>
      </w:r>
      <w:r w:rsidR="00844102">
        <w:rPr>
          <w:lang w:val="es-CO"/>
        </w:rPr>
        <w:t>.</w:t>
      </w:r>
    </w:p>
    <w:p w14:paraId="740CFC58" w14:textId="5A7B7480" w:rsidR="000125E6" w:rsidRPr="009167B3" w:rsidRDefault="00000000">
      <w:pPr>
        <w:pStyle w:val="Listaconvietas"/>
        <w:rPr>
          <w:lang w:val="es-CO"/>
        </w:rPr>
      </w:pPr>
      <w:r w:rsidRPr="009167B3">
        <w:rPr>
          <w:lang w:val="es-CO"/>
        </w:rPr>
        <w:t>Presentación y entrega</w:t>
      </w:r>
      <w:r w:rsidR="00844102">
        <w:rPr>
          <w:lang w:val="es-CO"/>
        </w:rPr>
        <w:t>.</w:t>
      </w:r>
    </w:p>
    <w:p w14:paraId="37D0D139" w14:textId="77777777" w:rsidR="000125E6" w:rsidRPr="0013293D" w:rsidRDefault="00000000">
      <w:pPr>
        <w:pStyle w:val="Ttulo1"/>
        <w:rPr>
          <w:color w:val="0D0D0D" w:themeColor="text1" w:themeTint="F2"/>
        </w:rPr>
      </w:pPr>
      <w:r w:rsidRPr="0013293D">
        <w:rPr>
          <w:color w:val="0D0D0D" w:themeColor="text1" w:themeTint="F2"/>
        </w:rPr>
        <w:t>4. Tablero Kanban (GitHub Projects) y tickets sugeridos</w:t>
      </w:r>
    </w:p>
    <w:p w14:paraId="60F75118" w14:textId="305F9EC3" w:rsidR="000125E6" w:rsidRDefault="009167B3">
      <w:pPr>
        <w:rPr>
          <w:lang w:val="es-CO"/>
        </w:rPr>
      </w:pPr>
      <w:r>
        <w:rPr>
          <w:lang w:val="es-CO"/>
        </w:rPr>
        <w:t xml:space="preserve">El Kanban de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 xml:space="preserve"> </w:t>
      </w:r>
      <w:r w:rsidR="00844102">
        <w:rPr>
          <w:lang w:val="es-CO"/>
        </w:rPr>
        <w:t>está</w:t>
      </w:r>
      <w:r>
        <w:rPr>
          <w:lang w:val="es-CO"/>
        </w:rPr>
        <w:t xml:space="preserve"> en </w:t>
      </w:r>
      <w:hyperlink r:id="rId7" w:history="1">
        <w:r w:rsidRPr="00990131">
          <w:rPr>
            <w:rStyle w:val="Hipervnculo"/>
            <w:lang w:val="es-CO"/>
          </w:rPr>
          <w:t>https://github.com/users/oscararcos1/projects/4/views/1</w:t>
        </w:r>
      </w:hyperlink>
    </w:p>
    <w:p w14:paraId="0076048F" w14:textId="0AD3C606" w:rsidR="009167B3" w:rsidRDefault="009167B3">
      <w:pPr>
        <w:rPr>
          <w:lang w:val="es-CO"/>
        </w:rPr>
      </w:pPr>
      <w:r w:rsidRPr="009167B3">
        <w:rPr>
          <w:lang w:val="es-CO"/>
        </w:rPr>
        <w:lastRenderedPageBreak/>
        <w:drawing>
          <wp:inline distT="0" distB="0" distL="0" distR="0" wp14:anchorId="79608B2D" wp14:editId="13C2DC68">
            <wp:extent cx="6202477" cy="3647858"/>
            <wp:effectExtent l="0" t="0" r="8255" b="0"/>
            <wp:docPr id="1137241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41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786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1A3A" w14:textId="4D046631" w:rsidR="000125E6" w:rsidRPr="0013293D" w:rsidRDefault="00000000">
      <w:pPr>
        <w:pStyle w:val="Ttulo1"/>
        <w:rPr>
          <w:color w:val="0D0D0D" w:themeColor="text1" w:themeTint="F2"/>
          <w:lang w:val="es-CO"/>
        </w:rPr>
      </w:pPr>
      <w:r w:rsidRPr="0013293D">
        <w:rPr>
          <w:color w:val="0D0D0D" w:themeColor="text1" w:themeTint="F2"/>
          <w:lang w:val="es-CO"/>
        </w:rPr>
        <w:t>5. Marco de investigación (modelos considerados)</w:t>
      </w:r>
    </w:p>
    <w:p w14:paraId="3DB3EA8D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</w:t>
      </w:r>
      <w:proofErr w:type="spellStart"/>
      <w:r w:rsidRPr="009167B3">
        <w:rPr>
          <w:lang w:val="es-CO"/>
        </w:rPr>
        <w:t>Baseline</w:t>
      </w:r>
      <w:proofErr w:type="spellEnd"/>
      <w:r w:rsidRPr="009167B3">
        <w:rPr>
          <w:lang w:val="es-CO"/>
        </w:rPr>
        <w:t xml:space="preserve"> clásico: </w:t>
      </w:r>
      <w:proofErr w:type="spellStart"/>
      <w:r w:rsidRPr="009167B3">
        <w:rPr>
          <w:lang w:val="es-CO"/>
        </w:rPr>
        <w:t>TF‑IDF</w:t>
      </w:r>
      <w:proofErr w:type="spellEnd"/>
      <w:r w:rsidRPr="009167B3">
        <w:rPr>
          <w:lang w:val="es-CO"/>
        </w:rPr>
        <w:t xml:space="preserve"> + Regresión Logística (archivo .</w:t>
      </w:r>
      <w:proofErr w:type="spellStart"/>
      <w:r w:rsidRPr="009167B3">
        <w:rPr>
          <w:lang w:val="es-CO"/>
        </w:rPr>
        <w:t>pkl</w:t>
      </w:r>
      <w:proofErr w:type="spellEnd"/>
      <w:r w:rsidRPr="009167B3">
        <w:rPr>
          <w:lang w:val="es-CO"/>
        </w:rPr>
        <w:t>).</w:t>
      </w:r>
    </w:p>
    <w:p w14:paraId="3A3A0800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Deep </w:t>
      </w:r>
      <w:proofErr w:type="spellStart"/>
      <w:r w:rsidRPr="009167B3">
        <w:rPr>
          <w:lang w:val="es-CO"/>
        </w:rPr>
        <w:t>Learning</w:t>
      </w:r>
      <w:proofErr w:type="spellEnd"/>
      <w:r w:rsidRPr="009167B3">
        <w:rPr>
          <w:lang w:val="es-CO"/>
        </w:rPr>
        <w:t xml:space="preserve">: </w:t>
      </w:r>
      <w:proofErr w:type="spellStart"/>
      <w:r w:rsidRPr="009167B3">
        <w:rPr>
          <w:lang w:val="es-CO"/>
        </w:rPr>
        <w:t>DistilBERT</w:t>
      </w:r>
      <w:proofErr w:type="spellEnd"/>
      <w:r w:rsidRPr="009167B3">
        <w:rPr>
          <w:lang w:val="es-CO"/>
        </w:rPr>
        <w:t xml:space="preserve"> (capa de clasificación) afinado para spam/</w:t>
      </w:r>
      <w:proofErr w:type="spellStart"/>
      <w:r w:rsidRPr="009167B3">
        <w:rPr>
          <w:lang w:val="es-CO"/>
        </w:rPr>
        <w:t>ham</w:t>
      </w:r>
      <w:proofErr w:type="spellEnd"/>
      <w:r w:rsidRPr="009167B3">
        <w:rPr>
          <w:lang w:val="es-CO"/>
        </w:rPr>
        <w:t>.</w:t>
      </w:r>
    </w:p>
    <w:p w14:paraId="5F51CD9A" w14:textId="512FF17E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Alternativas: NB multinomial, </w:t>
      </w:r>
      <w:proofErr w:type="spellStart"/>
      <w:r w:rsidRPr="009167B3">
        <w:rPr>
          <w:lang w:val="es-CO"/>
        </w:rPr>
        <w:t>SVM</w:t>
      </w:r>
      <w:proofErr w:type="spellEnd"/>
      <w:r w:rsidRPr="009167B3">
        <w:rPr>
          <w:lang w:val="es-CO"/>
        </w:rPr>
        <w:t xml:space="preserve"> lineal o </w:t>
      </w:r>
      <w:proofErr w:type="spellStart"/>
      <w:r w:rsidRPr="009167B3">
        <w:rPr>
          <w:lang w:val="es-CO"/>
        </w:rPr>
        <w:t>RoBERTa</w:t>
      </w:r>
      <w:proofErr w:type="spellEnd"/>
      <w:r w:rsidRPr="009167B3">
        <w:rPr>
          <w:lang w:val="es-CO"/>
        </w:rPr>
        <w:t>-base.</w:t>
      </w:r>
    </w:p>
    <w:p w14:paraId="60497279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>Criterios: F1, latencia en inferencia, tamaño del artefacto y facilidad de despliegue.</w:t>
      </w:r>
    </w:p>
    <w:p w14:paraId="7CB96A83" w14:textId="77777777" w:rsidR="000125E6" w:rsidRPr="0013293D" w:rsidRDefault="00000000">
      <w:pPr>
        <w:pStyle w:val="Ttulo1"/>
        <w:rPr>
          <w:color w:val="0D0D0D" w:themeColor="text1" w:themeTint="F2"/>
          <w:lang w:val="es-CO"/>
        </w:rPr>
      </w:pPr>
      <w:r w:rsidRPr="0013293D">
        <w:rPr>
          <w:color w:val="0D0D0D" w:themeColor="text1" w:themeTint="F2"/>
          <w:lang w:val="es-CO"/>
        </w:rPr>
        <w:t xml:space="preserve">6. </w:t>
      </w:r>
      <w:proofErr w:type="spellStart"/>
      <w:r w:rsidRPr="0013293D">
        <w:rPr>
          <w:color w:val="0D0D0D" w:themeColor="text1" w:themeTint="F2"/>
          <w:lang w:val="es-CO"/>
        </w:rPr>
        <w:t>Datasets</w:t>
      </w:r>
      <w:proofErr w:type="spellEnd"/>
      <w:r w:rsidRPr="0013293D">
        <w:rPr>
          <w:color w:val="0D0D0D" w:themeColor="text1" w:themeTint="F2"/>
          <w:lang w:val="es-CO"/>
        </w:rPr>
        <w:t xml:space="preserve"> a utilizar</w:t>
      </w:r>
    </w:p>
    <w:p w14:paraId="70382CA2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SMS Spam </w:t>
      </w:r>
      <w:proofErr w:type="spellStart"/>
      <w:r w:rsidRPr="009167B3">
        <w:rPr>
          <w:lang w:val="es-CO"/>
        </w:rPr>
        <w:t>Collection</w:t>
      </w:r>
      <w:proofErr w:type="spellEnd"/>
      <w:r w:rsidRPr="009167B3">
        <w:rPr>
          <w:lang w:val="es-CO"/>
        </w:rPr>
        <w:t xml:space="preserve"> (UCI) — Conjunto de mensajes SMS etiquetados como spam o </w:t>
      </w:r>
      <w:proofErr w:type="spellStart"/>
      <w:r w:rsidRPr="009167B3">
        <w:rPr>
          <w:lang w:val="es-CO"/>
        </w:rPr>
        <w:t>ham</w:t>
      </w:r>
      <w:proofErr w:type="spellEnd"/>
      <w:r w:rsidRPr="009167B3">
        <w:rPr>
          <w:lang w:val="es-CO"/>
        </w:rPr>
        <w:t xml:space="preserve"> (no spam). Formato .</w:t>
      </w:r>
      <w:proofErr w:type="spellStart"/>
      <w:r w:rsidRPr="009167B3">
        <w:rPr>
          <w:lang w:val="es-CO"/>
        </w:rPr>
        <w:t>csv</w:t>
      </w:r>
      <w:proofErr w:type="spellEnd"/>
      <w:r w:rsidRPr="009167B3">
        <w:rPr>
          <w:lang w:val="es-CO"/>
        </w:rPr>
        <w:t>/</w:t>
      </w:r>
      <w:proofErr w:type="spellStart"/>
      <w:r w:rsidRPr="009167B3">
        <w:rPr>
          <w:lang w:val="es-CO"/>
        </w:rPr>
        <w:t>tsv</w:t>
      </w:r>
      <w:proofErr w:type="spellEnd"/>
      <w:r w:rsidRPr="009167B3">
        <w:rPr>
          <w:lang w:val="es-CO"/>
        </w:rPr>
        <w:t xml:space="preserve"> con columnas '</w:t>
      </w:r>
      <w:proofErr w:type="spellStart"/>
      <w:r w:rsidRPr="009167B3">
        <w:rPr>
          <w:lang w:val="es-CO"/>
        </w:rPr>
        <w:t>label</w:t>
      </w:r>
      <w:proofErr w:type="spellEnd"/>
      <w:r w:rsidRPr="009167B3">
        <w:rPr>
          <w:lang w:val="es-CO"/>
        </w:rPr>
        <w:t>' y '</w:t>
      </w:r>
      <w:proofErr w:type="spellStart"/>
      <w:r w:rsidRPr="009167B3">
        <w:rPr>
          <w:lang w:val="es-CO"/>
        </w:rPr>
        <w:t>message</w:t>
      </w:r>
      <w:proofErr w:type="spellEnd"/>
      <w:r w:rsidRPr="009167B3">
        <w:rPr>
          <w:lang w:val="es-CO"/>
        </w:rPr>
        <w:t>'.</w:t>
      </w:r>
    </w:p>
    <w:p w14:paraId="3615253C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UCI Machine </w:t>
      </w:r>
      <w:proofErr w:type="spellStart"/>
      <w:r w:rsidRPr="009167B3">
        <w:rPr>
          <w:lang w:val="es-CO"/>
        </w:rPr>
        <w:t>Learning</w:t>
      </w:r>
      <w:proofErr w:type="spellEnd"/>
      <w:r w:rsidRPr="009167B3">
        <w:rPr>
          <w:lang w:val="es-CO"/>
        </w:rPr>
        <w:t xml:space="preserve"> </w:t>
      </w:r>
      <w:proofErr w:type="spellStart"/>
      <w:r w:rsidRPr="009167B3">
        <w:rPr>
          <w:lang w:val="es-CO"/>
        </w:rPr>
        <w:t>Repository</w:t>
      </w:r>
      <w:proofErr w:type="spellEnd"/>
      <w:r w:rsidRPr="009167B3">
        <w:rPr>
          <w:lang w:val="es-CO"/>
        </w:rPr>
        <w:t>: https://archive.ics.uci.edu/ml/datasets/sms+spam+collection</w:t>
      </w:r>
    </w:p>
    <w:p w14:paraId="6442354D" w14:textId="77777777" w:rsidR="000125E6" w:rsidRPr="0013293D" w:rsidRDefault="00000000">
      <w:pPr>
        <w:pStyle w:val="Ttulo1"/>
        <w:rPr>
          <w:color w:val="0D0D0D" w:themeColor="text1" w:themeTint="F2"/>
          <w:lang w:val="es-CO"/>
        </w:rPr>
      </w:pPr>
      <w:r w:rsidRPr="0013293D">
        <w:rPr>
          <w:color w:val="0D0D0D" w:themeColor="text1" w:themeTint="F2"/>
          <w:lang w:val="es-CO"/>
        </w:rPr>
        <w:t xml:space="preserve">7. Técnicas, </w:t>
      </w:r>
      <w:proofErr w:type="spellStart"/>
      <w:r w:rsidRPr="0013293D">
        <w:rPr>
          <w:color w:val="0D0D0D" w:themeColor="text1" w:themeTint="F2"/>
          <w:lang w:val="es-CO"/>
        </w:rPr>
        <w:t>frameworks</w:t>
      </w:r>
      <w:proofErr w:type="spellEnd"/>
      <w:r w:rsidRPr="0013293D">
        <w:rPr>
          <w:color w:val="0D0D0D" w:themeColor="text1" w:themeTint="F2"/>
          <w:lang w:val="es-CO"/>
        </w:rPr>
        <w:t xml:space="preserve"> y librerías</w:t>
      </w:r>
    </w:p>
    <w:p w14:paraId="5B03C840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Técnicas: limpieza básica, </w:t>
      </w:r>
      <w:proofErr w:type="spellStart"/>
      <w:r w:rsidRPr="009167B3">
        <w:rPr>
          <w:lang w:val="es-CO"/>
        </w:rPr>
        <w:t>TF‑IDF</w:t>
      </w:r>
      <w:proofErr w:type="spellEnd"/>
      <w:r w:rsidRPr="009167B3">
        <w:rPr>
          <w:lang w:val="es-CO"/>
        </w:rPr>
        <w:t>, Regresión Logística, fine‑</w:t>
      </w:r>
      <w:proofErr w:type="spellStart"/>
      <w:r w:rsidRPr="009167B3">
        <w:rPr>
          <w:lang w:val="es-CO"/>
        </w:rPr>
        <w:t>tuning</w:t>
      </w:r>
      <w:proofErr w:type="spellEnd"/>
      <w:r w:rsidRPr="009167B3">
        <w:rPr>
          <w:lang w:val="es-CO"/>
        </w:rPr>
        <w:t xml:space="preserve"> de </w:t>
      </w:r>
      <w:proofErr w:type="spellStart"/>
      <w:r w:rsidRPr="009167B3">
        <w:rPr>
          <w:lang w:val="es-CO"/>
        </w:rPr>
        <w:t>Transformer</w:t>
      </w:r>
      <w:proofErr w:type="spellEnd"/>
      <w:r w:rsidRPr="009167B3">
        <w:rPr>
          <w:lang w:val="es-CO"/>
        </w:rPr>
        <w:t>, validación estratificada.</w:t>
      </w:r>
    </w:p>
    <w:p w14:paraId="3B263410" w14:textId="77777777" w:rsidR="000125E6" w:rsidRDefault="00000000">
      <w:r>
        <w:t xml:space="preserve">Frameworks: scikit‑learn, </w:t>
      </w:r>
      <w:proofErr w:type="spellStart"/>
      <w:r>
        <w:t>PyTorch</w:t>
      </w:r>
      <w:proofErr w:type="spellEnd"/>
      <w:r>
        <w:t>, Hugging Face Transformers/Datasets, Streamlit, Docker.</w:t>
      </w:r>
    </w:p>
    <w:p w14:paraId="43A82A78" w14:textId="77777777" w:rsidR="000125E6" w:rsidRDefault="00000000">
      <w:r>
        <w:lastRenderedPageBreak/>
        <w:t>Librerías: numpy, pandas, scikit‑learn, torch, transformers, datasets, accelerate, matplotlib, joblib.</w:t>
      </w:r>
    </w:p>
    <w:p w14:paraId="25722393" w14:textId="77777777" w:rsidR="000125E6" w:rsidRPr="0013293D" w:rsidRDefault="00000000">
      <w:pPr>
        <w:pStyle w:val="Ttulo1"/>
        <w:rPr>
          <w:color w:val="0D0D0D" w:themeColor="text1" w:themeTint="F2"/>
          <w:lang w:val="es-CO"/>
        </w:rPr>
      </w:pPr>
      <w:r w:rsidRPr="0013293D">
        <w:rPr>
          <w:color w:val="0D0D0D" w:themeColor="text1" w:themeTint="F2"/>
          <w:lang w:val="es-CO"/>
        </w:rPr>
        <w:t>8. Requisitos y restricciones de software</w:t>
      </w:r>
    </w:p>
    <w:p w14:paraId="26CB7A0C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>• Python 3.10+.</w:t>
      </w:r>
    </w:p>
    <w:p w14:paraId="6715E850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</w:t>
      </w:r>
      <w:proofErr w:type="spellStart"/>
      <w:r w:rsidRPr="009167B3">
        <w:rPr>
          <w:lang w:val="es-CO"/>
        </w:rPr>
        <w:t>PyTorch</w:t>
      </w:r>
      <w:proofErr w:type="spellEnd"/>
      <w:r w:rsidRPr="009167B3">
        <w:rPr>
          <w:lang w:val="es-CO"/>
        </w:rPr>
        <w:t xml:space="preserve"> 2.1+ y Transformers 4.40+ (CPU basta para inferencia; GPU acelera el fine‑</w:t>
      </w:r>
      <w:proofErr w:type="spellStart"/>
      <w:r w:rsidRPr="009167B3">
        <w:rPr>
          <w:lang w:val="es-CO"/>
        </w:rPr>
        <w:t>tuning</w:t>
      </w:r>
      <w:proofErr w:type="spellEnd"/>
      <w:r w:rsidRPr="009167B3">
        <w:rPr>
          <w:lang w:val="es-CO"/>
        </w:rPr>
        <w:t>).</w:t>
      </w:r>
    </w:p>
    <w:p w14:paraId="4E7E299E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>• 8 GB RAM recomendados; 2–4 GB para inferencia simple.</w:t>
      </w:r>
    </w:p>
    <w:p w14:paraId="590F6318" w14:textId="77777777" w:rsidR="000125E6" w:rsidRDefault="00000000">
      <w:r>
        <w:t>• SO: Windows 10/11, macOS o Linux.</w:t>
      </w:r>
    </w:p>
    <w:p w14:paraId="0ACE1B1C" w14:textId="7910001F" w:rsidR="000125E6" w:rsidRPr="009167B3" w:rsidRDefault="00000000">
      <w:pPr>
        <w:rPr>
          <w:lang w:val="es-CO"/>
        </w:rPr>
      </w:pPr>
      <w:r w:rsidRPr="009167B3">
        <w:rPr>
          <w:lang w:val="es-CO"/>
        </w:rPr>
        <w:t>• Para Docker: Docker Desktop 4.x.</w:t>
      </w:r>
    </w:p>
    <w:p w14:paraId="1FF2C80E" w14:textId="77777777" w:rsidR="000125E6" w:rsidRPr="0013293D" w:rsidRDefault="00000000">
      <w:pPr>
        <w:pStyle w:val="Ttulo1"/>
        <w:rPr>
          <w:color w:val="0D0D0D" w:themeColor="text1" w:themeTint="F2"/>
          <w:lang w:val="es-CO"/>
        </w:rPr>
      </w:pPr>
      <w:r w:rsidRPr="0013293D">
        <w:rPr>
          <w:color w:val="0D0D0D" w:themeColor="text1" w:themeTint="F2"/>
          <w:lang w:val="es-CO"/>
        </w:rPr>
        <w:t>9. Entregables</w:t>
      </w:r>
    </w:p>
    <w:p w14:paraId="3FF1947B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Código fuente (GitHub) con </w:t>
      </w:r>
      <w:proofErr w:type="spellStart"/>
      <w:r w:rsidRPr="009167B3">
        <w:rPr>
          <w:lang w:val="es-CO"/>
        </w:rPr>
        <w:t>README</w:t>
      </w:r>
      <w:proofErr w:type="spellEnd"/>
      <w:r w:rsidRPr="009167B3">
        <w:rPr>
          <w:lang w:val="es-CO"/>
        </w:rPr>
        <w:t xml:space="preserve"> y requisitos.</w:t>
      </w:r>
    </w:p>
    <w:p w14:paraId="31DA12E5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Modelo </w:t>
      </w:r>
      <w:proofErr w:type="spellStart"/>
      <w:r w:rsidRPr="009167B3">
        <w:rPr>
          <w:lang w:val="es-CO"/>
        </w:rPr>
        <w:t>baseline</w:t>
      </w:r>
      <w:proofErr w:type="spellEnd"/>
      <w:r w:rsidRPr="009167B3">
        <w:rPr>
          <w:lang w:val="es-CO"/>
        </w:rPr>
        <w:t xml:space="preserve"> (.</w:t>
      </w:r>
      <w:proofErr w:type="spellStart"/>
      <w:r w:rsidRPr="009167B3">
        <w:rPr>
          <w:lang w:val="es-CO"/>
        </w:rPr>
        <w:t>pkl</w:t>
      </w:r>
      <w:proofErr w:type="spellEnd"/>
      <w:r w:rsidRPr="009167B3">
        <w:rPr>
          <w:lang w:val="es-CO"/>
        </w:rPr>
        <w:t xml:space="preserve">) y </w:t>
      </w:r>
      <w:proofErr w:type="spellStart"/>
      <w:r w:rsidRPr="009167B3">
        <w:rPr>
          <w:lang w:val="es-CO"/>
        </w:rPr>
        <w:t>checkpoint</w:t>
      </w:r>
      <w:proofErr w:type="spellEnd"/>
      <w:r w:rsidRPr="009167B3">
        <w:rPr>
          <w:lang w:val="es-CO"/>
        </w:rPr>
        <w:t xml:space="preserve"> del </w:t>
      </w:r>
      <w:proofErr w:type="spellStart"/>
      <w:r w:rsidRPr="009167B3">
        <w:rPr>
          <w:lang w:val="es-CO"/>
        </w:rPr>
        <w:t>Transformer</w:t>
      </w:r>
      <w:proofErr w:type="spellEnd"/>
      <w:r w:rsidRPr="009167B3">
        <w:rPr>
          <w:lang w:val="es-CO"/>
        </w:rPr>
        <w:t xml:space="preserve"> (carpeta HF).</w:t>
      </w:r>
    </w:p>
    <w:p w14:paraId="1613975D" w14:textId="14766ADB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App </w:t>
      </w:r>
      <w:proofErr w:type="spellStart"/>
      <w:r w:rsidRPr="009167B3">
        <w:rPr>
          <w:lang w:val="es-CO"/>
        </w:rPr>
        <w:t>Streamlit</w:t>
      </w:r>
      <w:proofErr w:type="spellEnd"/>
      <w:r w:rsidRPr="009167B3">
        <w:rPr>
          <w:lang w:val="es-CO"/>
        </w:rPr>
        <w:t xml:space="preserve"> funcional.</w:t>
      </w:r>
    </w:p>
    <w:p w14:paraId="08A278CB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• Imagen Docker o instrucciones de </w:t>
      </w:r>
      <w:proofErr w:type="spellStart"/>
      <w:r w:rsidRPr="009167B3">
        <w:rPr>
          <w:lang w:val="es-CO"/>
        </w:rPr>
        <w:t>build</w:t>
      </w:r>
      <w:proofErr w:type="spellEnd"/>
      <w:r w:rsidRPr="009167B3">
        <w:rPr>
          <w:lang w:val="es-CO"/>
        </w:rPr>
        <w:t>/run.</w:t>
      </w:r>
    </w:p>
    <w:p w14:paraId="5C00CB73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>• Este documento de propuesta + reporte final de resultados.</w:t>
      </w:r>
    </w:p>
    <w:p w14:paraId="2589F476" w14:textId="10CEF0A2" w:rsidR="000125E6" w:rsidRPr="0013293D" w:rsidRDefault="00000000">
      <w:pPr>
        <w:pStyle w:val="Ttulo1"/>
        <w:rPr>
          <w:color w:val="0D0D0D" w:themeColor="text1" w:themeTint="F2"/>
          <w:lang w:val="es-CO"/>
        </w:rPr>
      </w:pPr>
      <w:r w:rsidRPr="0013293D">
        <w:rPr>
          <w:color w:val="0D0D0D" w:themeColor="text1" w:themeTint="F2"/>
          <w:lang w:val="es-CO"/>
        </w:rPr>
        <w:t>10. Riesgos</w:t>
      </w:r>
      <w:r w:rsidR="00844102">
        <w:rPr>
          <w:color w:val="0D0D0D" w:themeColor="text1" w:themeTint="F2"/>
          <w:lang w:val="es-CO"/>
        </w:rPr>
        <w:t xml:space="preserve"> </w:t>
      </w:r>
      <w:r w:rsidRPr="0013293D">
        <w:rPr>
          <w:color w:val="0D0D0D" w:themeColor="text1" w:themeTint="F2"/>
          <w:lang w:val="es-CO"/>
        </w:rPr>
        <w:t>y mitigación</w:t>
      </w:r>
    </w:p>
    <w:p w14:paraId="38742C1C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Riesgos: sobreajuste, sesgos del </w:t>
      </w:r>
      <w:proofErr w:type="spellStart"/>
      <w:r w:rsidRPr="009167B3">
        <w:rPr>
          <w:lang w:val="es-CO"/>
        </w:rPr>
        <w:t>dataset</w:t>
      </w:r>
      <w:proofErr w:type="spellEnd"/>
      <w:r w:rsidRPr="009167B3">
        <w:rPr>
          <w:lang w:val="es-CO"/>
        </w:rPr>
        <w:t>, desbalance de clases, mensajes fuera de distribución.</w:t>
      </w:r>
    </w:p>
    <w:p w14:paraId="5BCCEE75" w14:textId="77777777" w:rsidR="000125E6" w:rsidRPr="009167B3" w:rsidRDefault="00000000">
      <w:pPr>
        <w:rPr>
          <w:lang w:val="es-CO"/>
        </w:rPr>
      </w:pPr>
      <w:r w:rsidRPr="009167B3">
        <w:rPr>
          <w:lang w:val="es-CO"/>
        </w:rPr>
        <w:t xml:space="preserve">Mitigación: estratificación, métricas por clase, </w:t>
      </w:r>
      <w:proofErr w:type="spellStart"/>
      <w:r w:rsidRPr="009167B3">
        <w:rPr>
          <w:lang w:val="es-CO"/>
        </w:rPr>
        <w:t>threshold</w:t>
      </w:r>
      <w:proofErr w:type="spellEnd"/>
      <w:r w:rsidRPr="009167B3">
        <w:rPr>
          <w:lang w:val="es-CO"/>
        </w:rPr>
        <w:t xml:space="preserve"> </w:t>
      </w:r>
      <w:proofErr w:type="spellStart"/>
      <w:r w:rsidRPr="009167B3">
        <w:rPr>
          <w:lang w:val="es-CO"/>
        </w:rPr>
        <w:t>tuning</w:t>
      </w:r>
      <w:proofErr w:type="spellEnd"/>
      <w:r w:rsidRPr="009167B3">
        <w:rPr>
          <w:lang w:val="es-CO"/>
        </w:rPr>
        <w:t>, documentar limitaciones, evitar uso en producción sin evaluación adicional.</w:t>
      </w:r>
    </w:p>
    <w:p w14:paraId="5FE4F8DC" w14:textId="77777777" w:rsidR="000125E6" w:rsidRPr="0013293D" w:rsidRDefault="00000000">
      <w:pPr>
        <w:pStyle w:val="Ttulo1"/>
        <w:rPr>
          <w:color w:val="0D0D0D" w:themeColor="text1" w:themeTint="F2"/>
        </w:rPr>
      </w:pPr>
      <w:r w:rsidRPr="0013293D">
        <w:rPr>
          <w:color w:val="0D0D0D" w:themeColor="text1" w:themeTint="F2"/>
        </w:rPr>
        <w:t>11. Referencias</w:t>
      </w:r>
    </w:p>
    <w:p w14:paraId="6E2C0183" w14:textId="77777777" w:rsidR="000125E6" w:rsidRDefault="00000000">
      <w:r>
        <w:t>- DistilBERT (model card) — https://huggingface.co/distilbert-base-uncased</w:t>
      </w:r>
    </w:p>
    <w:p w14:paraId="2942E684" w14:textId="77777777" w:rsidR="000125E6" w:rsidRDefault="00000000">
      <w:r>
        <w:t>- Transformers (instalación) — https://huggingface.co/docs/transformers/installation</w:t>
      </w:r>
    </w:p>
    <w:p w14:paraId="06922D66" w14:textId="77777777" w:rsidR="000125E6" w:rsidRDefault="00000000">
      <w:r>
        <w:t>- SMS Spam Collection (UCI) — https://archive.ics.uci.edu/ml/datasets/sms+spam+collection</w:t>
      </w:r>
    </w:p>
    <w:p w14:paraId="30E4548F" w14:textId="77777777" w:rsidR="000125E6" w:rsidRDefault="00000000">
      <w:r>
        <w:t>- scikit-learn: Model Persistence — https://scikit-learn.org/stable/model_persistence.html</w:t>
      </w:r>
    </w:p>
    <w:sectPr w:rsidR="000125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812924">
    <w:abstractNumId w:val="8"/>
  </w:num>
  <w:num w:numId="2" w16cid:durableId="2017421533">
    <w:abstractNumId w:val="6"/>
  </w:num>
  <w:num w:numId="3" w16cid:durableId="677776638">
    <w:abstractNumId w:val="5"/>
  </w:num>
  <w:num w:numId="4" w16cid:durableId="438061396">
    <w:abstractNumId w:val="4"/>
  </w:num>
  <w:num w:numId="5" w16cid:durableId="134756758">
    <w:abstractNumId w:val="7"/>
  </w:num>
  <w:num w:numId="6" w16cid:durableId="1564562593">
    <w:abstractNumId w:val="3"/>
  </w:num>
  <w:num w:numId="7" w16cid:durableId="773524026">
    <w:abstractNumId w:val="2"/>
  </w:num>
  <w:num w:numId="8" w16cid:durableId="683088852">
    <w:abstractNumId w:val="1"/>
  </w:num>
  <w:num w:numId="9" w16cid:durableId="10076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5E6"/>
    <w:rsid w:val="00034616"/>
    <w:rsid w:val="0006063C"/>
    <w:rsid w:val="0013293D"/>
    <w:rsid w:val="0015074B"/>
    <w:rsid w:val="0029639D"/>
    <w:rsid w:val="00326F90"/>
    <w:rsid w:val="00462B80"/>
    <w:rsid w:val="00844102"/>
    <w:rsid w:val="009167B3"/>
    <w:rsid w:val="00AA1D8D"/>
    <w:rsid w:val="00B47730"/>
    <w:rsid w:val="00C462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82086"/>
  <w14:defaultImageDpi w14:val="300"/>
  <w15:docId w15:val="{E70FE307-2887-4CFC-918B-B3ECE278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9167B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6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users/oscararcos1/projects/4/views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Oscar Arcos</cp:lastModifiedBy>
  <cp:revision>5</cp:revision>
  <dcterms:created xsi:type="dcterms:W3CDTF">2013-12-23T23:15:00Z</dcterms:created>
  <dcterms:modified xsi:type="dcterms:W3CDTF">2025-09-09T03:46:00Z</dcterms:modified>
  <cp:category/>
</cp:coreProperties>
</file>